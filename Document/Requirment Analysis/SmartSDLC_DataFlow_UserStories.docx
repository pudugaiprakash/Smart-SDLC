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C9830" w14:textId="77777777" w:rsidR="00E70E35" w:rsidRDefault="00C4396C">
      <w:pPr>
        <w:pStyle w:val="Heading1"/>
      </w:pPr>
      <w:r>
        <w:t>Data Flow Diagram &amp; User Stories</w:t>
      </w:r>
    </w:p>
    <w:p w14:paraId="7A772E25" w14:textId="77777777" w:rsidR="00E70E35" w:rsidRDefault="00C4396C">
      <w:r>
        <w:t>Date: 26 June 2025</w:t>
      </w:r>
    </w:p>
    <w:p w14:paraId="493230EF" w14:textId="2010414B" w:rsidR="00E70E35" w:rsidRDefault="00C4396C">
      <w:r>
        <w:t xml:space="preserve">Team ID: </w:t>
      </w:r>
      <w:r w:rsidR="00DB4707" w:rsidRPr="00DB4707">
        <w:t>LTVIP2025TMID20490</w:t>
      </w:r>
      <w:bookmarkStart w:id="0" w:name="_GoBack"/>
      <w:bookmarkEnd w:id="0"/>
    </w:p>
    <w:p w14:paraId="258C2574" w14:textId="77777777" w:rsidR="00E70E35" w:rsidRDefault="00C4396C">
      <w:r>
        <w:t xml:space="preserve">Project Name: </w:t>
      </w:r>
      <w:proofErr w:type="spellStart"/>
      <w:r>
        <w:t>SmartSDLC</w:t>
      </w:r>
      <w:proofErr w:type="spellEnd"/>
      <w:r>
        <w:t>: AI-Enhanced SDLC Automation Platform</w:t>
      </w:r>
    </w:p>
    <w:p w14:paraId="0C85AACF" w14:textId="77777777" w:rsidR="00E70E35" w:rsidRDefault="00C4396C">
      <w:r>
        <w:t>Maximum Marks: 2 Marks</w:t>
      </w:r>
    </w:p>
    <w:p w14:paraId="7EF68E9A" w14:textId="77777777" w:rsidR="00E70E35" w:rsidRDefault="00C4396C">
      <w:pPr>
        <w:pStyle w:val="Heading2"/>
      </w:pPr>
      <w:r>
        <w:t>Data Flow Diagrams:</w:t>
      </w:r>
    </w:p>
    <w:p w14:paraId="53C9AE1E" w14:textId="77777777" w:rsidR="00E70E35" w:rsidRDefault="00C4396C">
      <w:r>
        <w:t>Level 0 DFD:</w:t>
      </w:r>
    </w:p>
    <w:p w14:paraId="7B299E9E" w14:textId="77777777" w:rsidR="00E70E35" w:rsidRDefault="00C4396C">
      <w:r>
        <w:t xml:space="preserve">The user interacts with the </w:t>
      </w:r>
      <w:proofErr w:type="spellStart"/>
      <w:r>
        <w:t>SmartSDLC</w:t>
      </w:r>
      <w:proofErr w:type="spellEnd"/>
      <w:r>
        <w:t xml:space="preserve"> application via a </w:t>
      </w:r>
      <w:proofErr w:type="spellStart"/>
      <w:r>
        <w:t>Streamlit</w:t>
      </w:r>
      <w:proofErr w:type="spellEnd"/>
      <w:r>
        <w:t xml:space="preserve"> interface. Uploaded documents or inputs (requirements, code, </w:t>
      </w:r>
      <w:proofErr w:type="gramStart"/>
      <w:r>
        <w:t>queries</w:t>
      </w:r>
      <w:proofErr w:type="gramEnd"/>
      <w:r>
        <w:t xml:space="preserve">) are handled by the Python-based application logic, which sends prompts to IBM </w:t>
      </w:r>
      <w:proofErr w:type="spellStart"/>
      <w:r>
        <w:t>Watsonx</w:t>
      </w:r>
      <w:proofErr w:type="spellEnd"/>
      <w:r>
        <w:t xml:space="preserve"> AI. Responses are returned to the UI. Temporary session data is handled via </w:t>
      </w:r>
      <w:proofErr w:type="spellStart"/>
      <w:r>
        <w:t>Streamlit</w:t>
      </w:r>
      <w:proofErr w:type="spellEnd"/>
      <w:r>
        <w:t xml:space="preserve"> session state.</w:t>
      </w:r>
    </w:p>
    <w:p w14:paraId="06B71EEB" w14:textId="77777777" w:rsidR="00E70E35" w:rsidRDefault="00C4396C">
      <w:r>
        <w:t>Level 1 DFD:</w:t>
      </w:r>
    </w:p>
    <w:p w14:paraId="3A29D93D" w14:textId="77777777" w:rsidR="00E70E35" w:rsidRDefault="00C4396C">
      <w:r>
        <w:t xml:space="preserve">Each </w:t>
      </w:r>
      <w:proofErr w:type="spellStart"/>
      <w:r>
        <w:t>SmartSDLC</w:t>
      </w:r>
      <w:proofErr w:type="spellEnd"/>
      <w:r>
        <w:t xml:space="preserve"> module (e.g., Code Generator, Bug Fixer) processes user input, formats an AI </w:t>
      </w:r>
      <w:proofErr w:type="gramStart"/>
      <w:r>
        <w:t>prompt</w:t>
      </w:r>
      <w:proofErr w:type="gramEnd"/>
      <w:r>
        <w:t xml:space="preserve">, and sends it to the </w:t>
      </w:r>
      <w:proofErr w:type="spellStart"/>
      <w:r>
        <w:t>Watsonx</w:t>
      </w:r>
      <w:proofErr w:type="spellEnd"/>
      <w:r>
        <w:t xml:space="preserve"> API. The AI response is parsed and rendered in the appropriate UI component (text box, code block, etc.).</w:t>
      </w:r>
    </w:p>
    <w:p w14:paraId="727FD804" w14:textId="77777777" w:rsidR="00E70E35" w:rsidRDefault="00C4396C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449"/>
        <w:gridCol w:w="1403"/>
        <w:gridCol w:w="1498"/>
        <w:gridCol w:w="1684"/>
        <w:gridCol w:w="1403"/>
      </w:tblGrid>
      <w:tr w:rsidR="00E70E35" w14:paraId="1E0A012A" w14:textId="77777777">
        <w:tc>
          <w:tcPr>
            <w:tcW w:w="1440" w:type="dxa"/>
          </w:tcPr>
          <w:p w14:paraId="2D8F1002" w14:textId="77777777" w:rsidR="00E70E35" w:rsidRDefault="00C4396C">
            <w:r>
              <w:t>User Type</w:t>
            </w:r>
          </w:p>
        </w:tc>
        <w:tc>
          <w:tcPr>
            <w:tcW w:w="1440" w:type="dxa"/>
          </w:tcPr>
          <w:p w14:paraId="6465EE9F" w14:textId="77777777" w:rsidR="00E70E35" w:rsidRDefault="00C4396C">
            <w:r>
              <w:t>Functional Requirement (Epic)</w:t>
            </w:r>
          </w:p>
        </w:tc>
        <w:tc>
          <w:tcPr>
            <w:tcW w:w="1440" w:type="dxa"/>
          </w:tcPr>
          <w:p w14:paraId="3580380F" w14:textId="77777777" w:rsidR="00E70E35" w:rsidRDefault="00C4396C">
            <w:r>
              <w:t>User Story Number</w:t>
            </w:r>
          </w:p>
        </w:tc>
        <w:tc>
          <w:tcPr>
            <w:tcW w:w="1440" w:type="dxa"/>
          </w:tcPr>
          <w:p w14:paraId="12F35950" w14:textId="77777777" w:rsidR="00E70E35" w:rsidRDefault="00C4396C">
            <w:r>
              <w:t>User Story / Task</w:t>
            </w:r>
          </w:p>
        </w:tc>
        <w:tc>
          <w:tcPr>
            <w:tcW w:w="1440" w:type="dxa"/>
          </w:tcPr>
          <w:p w14:paraId="1CB61EF1" w14:textId="77777777" w:rsidR="00E70E35" w:rsidRDefault="00C4396C">
            <w:r>
              <w:t>Acceptance Criteria</w:t>
            </w:r>
          </w:p>
        </w:tc>
        <w:tc>
          <w:tcPr>
            <w:tcW w:w="1440" w:type="dxa"/>
          </w:tcPr>
          <w:p w14:paraId="11CDC4F7" w14:textId="77777777" w:rsidR="00E70E35" w:rsidRDefault="00C4396C">
            <w:r>
              <w:t>Priority / Release</w:t>
            </w:r>
          </w:p>
        </w:tc>
      </w:tr>
      <w:tr w:rsidR="00E70E35" w14:paraId="5FFB4DA6" w14:textId="77777777">
        <w:tc>
          <w:tcPr>
            <w:tcW w:w="1440" w:type="dxa"/>
          </w:tcPr>
          <w:p w14:paraId="00DB5C0A" w14:textId="77777777" w:rsidR="00E70E35" w:rsidRDefault="00C4396C">
            <w:r>
              <w:t>Developer</w:t>
            </w:r>
          </w:p>
        </w:tc>
        <w:tc>
          <w:tcPr>
            <w:tcW w:w="1440" w:type="dxa"/>
          </w:tcPr>
          <w:p w14:paraId="7A668C73" w14:textId="77777777" w:rsidR="00E70E35" w:rsidRDefault="00C4396C">
            <w:r>
              <w:t>Requirement Classifier</w:t>
            </w:r>
          </w:p>
        </w:tc>
        <w:tc>
          <w:tcPr>
            <w:tcW w:w="1440" w:type="dxa"/>
          </w:tcPr>
          <w:p w14:paraId="4B27070C" w14:textId="77777777" w:rsidR="00E70E35" w:rsidRDefault="00C4396C">
            <w:r>
              <w:t>USN-1</w:t>
            </w:r>
          </w:p>
        </w:tc>
        <w:tc>
          <w:tcPr>
            <w:tcW w:w="1440" w:type="dxa"/>
          </w:tcPr>
          <w:p w14:paraId="334632B3" w14:textId="77777777" w:rsidR="00E70E35" w:rsidRDefault="00C4396C">
            <w:r>
              <w:t>As a developer, I can upload a PDF of raw requirements and see them categorized by SDLC phase.</w:t>
            </w:r>
          </w:p>
        </w:tc>
        <w:tc>
          <w:tcPr>
            <w:tcW w:w="1440" w:type="dxa"/>
          </w:tcPr>
          <w:p w14:paraId="2713C09D" w14:textId="77777777" w:rsidR="00E70E35" w:rsidRDefault="00C4396C">
            <w:r>
              <w:t xml:space="preserve">The model classifies input into Requirements, Design, Development, Testing, </w:t>
            </w:r>
            <w:proofErr w:type="gramStart"/>
            <w:r>
              <w:t>Deployment</w:t>
            </w:r>
            <w:proofErr w:type="gramEnd"/>
            <w:r>
              <w:t>.</w:t>
            </w:r>
          </w:p>
        </w:tc>
        <w:tc>
          <w:tcPr>
            <w:tcW w:w="1440" w:type="dxa"/>
          </w:tcPr>
          <w:p w14:paraId="3BD11ABB" w14:textId="77777777" w:rsidR="00E70E35" w:rsidRDefault="00C4396C">
            <w:r>
              <w:t>High / Sprint-1</w:t>
            </w:r>
          </w:p>
        </w:tc>
      </w:tr>
      <w:tr w:rsidR="00E70E35" w14:paraId="43B82615" w14:textId="77777777">
        <w:tc>
          <w:tcPr>
            <w:tcW w:w="1440" w:type="dxa"/>
          </w:tcPr>
          <w:p w14:paraId="46DED1B7" w14:textId="77777777" w:rsidR="00E70E35" w:rsidRDefault="00C4396C">
            <w:r>
              <w:t>Developer</w:t>
            </w:r>
          </w:p>
        </w:tc>
        <w:tc>
          <w:tcPr>
            <w:tcW w:w="1440" w:type="dxa"/>
          </w:tcPr>
          <w:p w14:paraId="6D202F59" w14:textId="77777777" w:rsidR="00E70E35" w:rsidRDefault="00C4396C">
            <w:r>
              <w:t>Code Generator</w:t>
            </w:r>
          </w:p>
        </w:tc>
        <w:tc>
          <w:tcPr>
            <w:tcW w:w="1440" w:type="dxa"/>
          </w:tcPr>
          <w:p w14:paraId="06C54952" w14:textId="77777777" w:rsidR="00E70E35" w:rsidRDefault="00C4396C">
            <w:r>
              <w:t>USN-2</w:t>
            </w:r>
          </w:p>
        </w:tc>
        <w:tc>
          <w:tcPr>
            <w:tcW w:w="1440" w:type="dxa"/>
          </w:tcPr>
          <w:p w14:paraId="599A7620" w14:textId="77777777" w:rsidR="00E70E35" w:rsidRDefault="00C4396C">
            <w:r>
              <w:t>As a user, I can describe a feature and get production-ready Python code.</w:t>
            </w:r>
          </w:p>
        </w:tc>
        <w:tc>
          <w:tcPr>
            <w:tcW w:w="1440" w:type="dxa"/>
          </w:tcPr>
          <w:p w14:paraId="15B29154" w14:textId="77777777" w:rsidR="00E70E35" w:rsidRDefault="00C4396C">
            <w:r>
              <w:t>Python code is generated with function structure and validations.</w:t>
            </w:r>
          </w:p>
        </w:tc>
        <w:tc>
          <w:tcPr>
            <w:tcW w:w="1440" w:type="dxa"/>
          </w:tcPr>
          <w:p w14:paraId="7E7E05F9" w14:textId="77777777" w:rsidR="00E70E35" w:rsidRDefault="00C4396C">
            <w:r>
              <w:t>High / Sprint-2</w:t>
            </w:r>
          </w:p>
        </w:tc>
      </w:tr>
      <w:tr w:rsidR="00E70E35" w14:paraId="62B751E9" w14:textId="77777777">
        <w:tc>
          <w:tcPr>
            <w:tcW w:w="1440" w:type="dxa"/>
          </w:tcPr>
          <w:p w14:paraId="0A99BA97" w14:textId="77777777" w:rsidR="00E70E35" w:rsidRDefault="00C4396C">
            <w:r>
              <w:t>Developer</w:t>
            </w:r>
          </w:p>
        </w:tc>
        <w:tc>
          <w:tcPr>
            <w:tcW w:w="1440" w:type="dxa"/>
          </w:tcPr>
          <w:p w14:paraId="4697E6DB" w14:textId="77777777" w:rsidR="00E70E35" w:rsidRDefault="00C4396C">
            <w:r>
              <w:t>Bug Fixer</w:t>
            </w:r>
          </w:p>
        </w:tc>
        <w:tc>
          <w:tcPr>
            <w:tcW w:w="1440" w:type="dxa"/>
          </w:tcPr>
          <w:p w14:paraId="4C803BA5" w14:textId="77777777" w:rsidR="00E70E35" w:rsidRDefault="00C4396C">
            <w:r>
              <w:t>USN-3</w:t>
            </w:r>
          </w:p>
        </w:tc>
        <w:tc>
          <w:tcPr>
            <w:tcW w:w="1440" w:type="dxa"/>
          </w:tcPr>
          <w:p w14:paraId="6E7D0BD8" w14:textId="77777777" w:rsidR="00E70E35" w:rsidRDefault="00C4396C">
            <w:r>
              <w:t xml:space="preserve">As a user, I can paste buggy code </w:t>
            </w:r>
            <w:r>
              <w:lastRenderedPageBreak/>
              <w:t>and receive a corrected version.</w:t>
            </w:r>
          </w:p>
        </w:tc>
        <w:tc>
          <w:tcPr>
            <w:tcW w:w="1440" w:type="dxa"/>
          </w:tcPr>
          <w:p w14:paraId="4E3C54AE" w14:textId="77777777" w:rsidR="00E70E35" w:rsidRDefault="00C4396C">
            <w:r>
              <w:lastRenderedPageBreak/>
              <w:t xml:space="preserve">Fixed code is returned with no syntax or </w:t>
            </w:r>
            <w:r>
              <w:lastRenderedPageBreak/>
              <w:t>logical errors.</w:t>
            </w:r>
          </w:p>
        </w:tc>
        <w:tc>
          <w:tcPr>
            <w:tcW w:w="1440" w:type="dxa"/>
          </w:tcPr>
          <w:p w14:paraId="7B8970BF" w14:textId="77777777" w:rsidR="00E70E35" w:rsidRDefault="00C4396C">
            <w:r>
              <w:lastRenderedPageBreak/>
              <w:t>High / Sprint-2</w:t>
            </w:r>
          </w:p>
        </w:tc>
      </w:tr>
      <w:tr w:rsidR="00E70E35" w14:paraId="0C18BEB9" w14:textId="77777777">
        <w:tc>
          <w:tcPr>
            <w:tcW w:w="1440" w:type="dxa"/>
          </w:tcPr>
          <w:p w14:paraId="2DCE41AB" w14:textId="77777777" w:rsidR="00E70E35" w:rsidRDefault="00C4396C">
            <w:r>
              <w:lastRenderedPageBreak/>
              <w:t>Tester</w:t>
            </w:r>
          </w:p>
        </w:tc>
        <w:tc>
          <w:tcPr>
            <w:tcW w:w="1440" w:type="dxa"/>
          </w:tcPr>
          <w:p w14:paraId="5CBA17C8" w14:textId="77777777" w:rsidR="00E70E35" w:rsidRDefault="00C4396C">
            <w:r>
              <w:t>Test Case Generator</w:t>
            </w:r>
          </w:p>
        </w:tc>
        <w:tc>
          <w:tcPr>
            <w:tcW w:w="1440" w:type="dxa"/>
          </w:tcPr>
          <w:p w14:paraId="6A2F4B9D" w14:textId="77777777" w:rsidR="00E70E35" w:rsidRDefault="00C4396C">
            <w:r>
              <w:t>USN-4</w:t>
            </w:r>
          </w:p>
        </w:tc>
        <w:tc>
          <w:tcPr>
            <w:tcW w:w="1440" w:type="dxa"/>
          </w:tcPr>
          <w:p w14:paraId="3374BED2" w14:textId="77777777" w:rsidR="00E70E35" w:rsidRDefault="00C4396C">
            <w:r>
              <w:t>As a tester, I can input functions and get auto-generated unit tests.</w:t>
            </w:r>
          </w:p>
        </w:tc>
        <w:tc>
          <w:tcPr>
            <w:tcW w:w="1440" w:type="dxa"/>
          </w:tcPr>
          <w:p w14:paraId="20C950A3" w14:textId="77777777" w:rsidR="00E70E35" w:rsidRDefault="00C4396C">
            <w:r>
              <w:t xml:space="preserve">Relevant test cases are returned using </w:t>
            </w:r>
            <w:proofErr w:type="spellStart"/>
            <w:r>
              <w:t>pytest</w:t>
            </w:r>
            <w:proofErr w:type="spellEnd"/>
            <w:r>
              <w:t>/</w:t>
            </w:r>
            <w:proofErr w:type="spellStart"/>
            <w:r>
              <w:t>unittest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14:paraId="66274897" w14:textId="77777777" w:rsidR="00E70E35" w:rsidRDefault="00C4396C">
            <w:r>
              <w:t>Medium / Sprint-3</w:t>
            </w:r>
          </w:p>
        </w:tc>
      </w:tr>
      <w:tr w:rsidR="00E70E35" w14:paraId="7CAF7564" w14:textId="77777777">
        <w:tc>
          <w:tcPr>
            <w:tcW w:w="1440" w:type="dxa"/>
          </w:tcPr>
          <w:p w14:paraId="2C5967F8" w14:textId="77777777" w:rsidR="00E70E35" w:rsidRDefault="00C4396C">
            <w:r>
              <w:t>Developer</w:t>
            </w:r>
          </w:p>
        </w:tc>
        <w:tc>
          <w:tcPr>
            <w:tcW w:w="1440" w:type="dxa"/>
          </w:tcPr>
          <w:p w14:paraId="7CF667BC" w14:textId="77777777" w:rsidR="00E70E35" w:rsidRDefault="00C4396C">
            <w:r>
              <w:t>Code Summarizer</w:t>
            </w:r>
          </w:p>
        </w:tc>
        <w:tc>
          <w:tcPr>
            <w:tcW w:w="1440" w:type="dxa"/>
          </w:tcPr>
          <w:p w14:paraId="13F6A4EA" w14:textId="77777777" w:rsidR="00E70E35" w:rsidRDefault="00C4396C">
            <w:r>
              <w:t>USN-5</w:t>
            </w:r>
          </w:p>
        </w:tc>
        <w:tc>
          <w:tcPr>
            <w:tcW w:w="1440" w:type="dxa"/>
          </w:tcPr>
          <w:p w14:paraId="7821642B" w14:textId="77777777" w:rsidR="00E70E35" w:rsidRDefault="00C4396C">
            <w:r>
              <w:t>As a user, I can paste code and get a functional summary.</w:t>
            </w:r>
          </w:p>
        </w:tc>
        <w:tc>
          <w:tcPr>
            <w:tcW w:w="1440" w:type="dxa"/>
          </w:tcPr>
          <w:p w14:paraId="340CCA8C" w14:textId="77777777" w:rsidR="00E70E35" w:rsidRDefault="00C4396C">
            <w:r>
              <w:t>Explanation includes inputs, logic, and output.</w:t>
            </w:r>
          </w:p>
        </w:tc>
        <w:tc>
          <w:tcPr>
            <w:tcW w:w="1440" w:type="dxa"/>
          </w:tcPr>
          <w:p w14:paraId="69C31953" w14:textId="77777777" w:rsidR="00E70E35" w:rsidRDefault="00C4396C">
            <w:r>
              <w:t>Medium / Sprint-3</w:t>
            </w:r>
          </w:p>
        </w:tc>
      </w:tr>
      <w:tr w:rsidR="00E70E35" w14:paraId="59F96C86" w14:textId="77777777">
        <w:tc>
          <w:tcPr>
            <w:tcW w:w="1440" w:type="dxa"/>
          </w:tcPr>
          <w:p w14:paraId="72378146" w14:textId="77777777" w:rsidR="00E70E35" w:rsidRDefault="00C4396C">
            <w:r>
              <w:t>User</w:t>
            </w:r>
          </w:p>
        </w:tc>
        <w:tc>
          <w:tcPr>
            <w:tcW w:w="1440" w:type="dxa"/>
          </w:tcPr>
          <w:p w14:paraId="566755B0" w14:textId="77777777" w:rsidR="00E70E35" w:rsidRDefault="00C4396C">
            <w:proofErr w:type="spellStart"/>
            <w:r>
              <w:t>Chatbot</w:t>
            </w:r>
            <w:proofErr w:type="spellEnd"/>
            <w:r>
              <w:t xml:space="preserve"> Assistant</w:t>
            </w:r>
          </w:p>
        </w:tc>
        <w:tc>
          <w:tcPr>
            <w:tcW w:w="1440" w:type="dxa"/>
          </w:tcPr>
          <w:p w14:paraId="554F1322" w14:textId="77777777" w:rsidR="00E70E35" w:rsidRDefault="00C4396C">
            <w:r>
              <w:t>USN-6</w:t>
            </w:r>
          </w:p>
        </w:tc>
        <w:tc>
          <w:tcPr>
            <w:tcW w:w="1440" w:type="dxa"/>
          </w:tcPr>
          <w:p w14:paraId="559DE328" w14:textId="77777777" w:rsidR="00E70E35" w:rsidRDefault="00C4396C">
            <w:r>
              <w:t>As a user, I can ask questions about SDLC concepts and get helpful answers.</w:t>
            </w:r>
          </w:p>
        </w:tc>
        <w:tc>
          <w:tcPr>
            <w:tcW w:w="1440" w:type="dxa"/>
          </w:tcPr>
          <w:p w14:paraId="25204D46" w14:textId="77777777" w:rsidR="00E70E35" w:rsidRDefault="00C4396C">
            <w:proofErr w:type="spellStart"/>
            <w:r>
              <w:t>Chatbot</w:t>
            </w:r>
            <w:proofErr w:type="spellEnd"/>
            <w:r>
              <w:t xml:space="preserve"> provides accurate and contextual replies.</w:t>
            </w:r>
          </w:p>
        </w:tc>
        <w:tc>
          <w:tcPr>
            <w:tcW w:w="1440" w:type="dxa"/>
          </w:tcPr>
          <w:p w14:paraId="634144CE" w14:textId="77777777" w:rsidR="00E70E35" w:rsidRDefault="00C4396C">
            <w:r>
              <w:t>Medium / Sprint-4</w:t>
            </w:r>
          </w:p>
        </w:tc>
      </w:tr>
    </w:tbl>
    <w:p w14:paraId="07DC7C31" w14:textId="77777777" w:rsidR="00C4396C" w:rsidRDefault="00C4396C"/>
    <w:sectPr w:rsidR="00C439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7EEE"/>
    <w:rsid w:val="00AA1D8D"/>
    <w:rsid w:val="00B47730"/>
    <w:rsid w:val="00C4396C"/>
    <w:rsid w:val="00CB0664"/>
    <w:rsid w:val="00DB4707"/>
    <w:rsid w:val="00E70E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EEE986-3F6A-4D98-A298-1A10A27ED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PC</cp:lastModifiedBy>
  <cp:revision>3</cp:revision>
  <dcterms:created xsi:type="dcterms:W3CDTF">2013-12-23T23:15:00Z</dcterms:created>
  <dcterms:modified xsi:type="dcterms:W3CDTF">2025-06-27T12:11:00Z</dcterms:modified>
  <cp:category/>
</cp:coreProperties>
</file>