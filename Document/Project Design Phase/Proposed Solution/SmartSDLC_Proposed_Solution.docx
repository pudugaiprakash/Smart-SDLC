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84CBA" w14:textId="77777777" w:rsidR="00BC2C32" w:rsidRDefault="00CD65A0">
      <w:pPr>
        <w:pStyle w:val="Heading1"/>
      </w:pPr>
      <w:r>
        <w:t>Project Design Phase</w:t>
      </w:r>
    </w:p>
    <w:p w14:paraId="1CA45B2E" w14:textId="77777777" w:rsidR="00BC2C32" w:rsidRDefault="00CD65A0">
      <w:pPr>
        <w:pStyle w:val="Heading2"/>
      </w:pPr>
      <w:r>
        <w:t>Proposed Solution Template</w:t>
      </w:r>
    </w:p>
    <w:p w14:paraId="684AC4DB" w14:textId="77777777" w:rsidR="00BC2C32" w:rsidRDefault="00CD65A0">
      <w:r>
        <w:t>Date: 26 June 2025</w:t>
      </w:r>
    </w:p>
    <w:p w14:paraId="176EFAE6" w14:textId="1ADA080A" w:rsidR="00BC2C32" w:rsidRDefault="00CD65A0">
      <w:r>
        <w:t xml:space="preserve">Team ID: </w:t>
      </w:r>
      <w:r w:rsidR="009A4908" w:rsidRPr="009A4908">
        <w:t>LTVIP2025TMID20490</w:t>
      </w:r>
      <w:bookmarkStart w:id="0" w:name="_GoBack"/>
      <w:bookmarkEnd w:id="0"/>
    </w:p>
    <w:p w14:paraId="179C0E44" w14:textId="77777777" w:rsidR="00BC2C32" w:rsidRDefault="00CD65A0">
      <w:r>
        <w:t>Project Name: SmartSDLC: AI-Enhanced SDLC Automation Platform</w:t>
      </w:r>
    </w:p>
    <w:p w14:paraId="58DC0FD5" w14:textId="77777777" w:rsidR="00BC2C32" w:rsidRDefault="00CD65A0">
      <w:r>
        <w:t>Maximum Marks: 2 Marks</w:t>
      </w:r>
    </w:p>
    <w:p w14:paraId="0D584303" w14:textId="5772A740" w:rsidR="00BC2C32" w:rsidRDefault="00CD65A0">
      <w:pPr>
        <w:pStyle w:val="IntenseQuote"/>
      </w:pPr>
      <w:r>
        <w:t xml:space="preserve">                           Proposed Solution Template:</w:t>
      </w:r>
    </w:p>
    <w:p w14:paraId="0E0F7B65" w14:textId="77777777" w:rsidR="00BC2C32" w:rsidRDefault="00CD65A0">
      <w:r>
        <w:t>Project team shall fill the 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2C32" w14:paraId="28E6DA61" w14:textId="77777777">
        <w:tc>
          <w:tcPr>
            <w:tcW w:w="2880" w:type="dxa"/>
          </w:tcPr>
          <w:p w14:paraId="02FD991A" w14:textId="77777777" w:rsidR="00BC2C32" w:rsidRDefault="00CD65A0">
            <w:r>
              <w:t>S.No.</w:t>
            </w:r>
          </w:p>
        </w:tc>
        <w:tc>
          <w:tcPr>
            <w:tcW w:w="2880" w:type="dxa"/>
          </w:tcPr>
          <w:p w14:paraId="55E731E4" w14:textId="77777777" w:rsidR="00BC2C32" w:rsidRDefault="00CD65A0">
            <w:r>
              <w:t>Parameter</w:t>
            </w:r>
          </w:p>
        </w:tc>
        <w:tc>
          <w:tcPr>
            <w:tcW w:w="2880" w:type="dxa"/>
          </w:tcPr>
          <w:p w14:paraId="2171E18E" w14:textId="77777777" w:rsidR="00BC2C32" w:rsidRDefault="00CD65A0">
            <w:r>
              <w:t>Description</w:t>
            </w:r>
          </w:p>
        </w:tc>
      </w:tr>
      <w:tr w:rsidR="00BC2C32" w14:paraId="3E8052C3" w14:textId="77777777">
        <w:tc>
          <w:tcPr>
            <w:tcW w:w="2880" w:type="dxa"/>
          </w:tcPr>
          <w:p w14:paraId="3B549441" w14:textId="77777777" w:rsidR="00BC2C32" w:rsidRDefault="00CD65A0">
            <w:r>
              <w:t>1</w:t>
            </w:r>
          </w:p>
        </w:tc>
        <w:tc>
          <w:tcPr>
            <w:tcW w:w="2880" w:type="dxa"/>
          </w:tcPr>
          <w:p w14:paraId="36C8535C" w14:textId="77777777" w:rsidR="00BC2C32" w:rsidRDefault="00CD65A0">
            <w:r>
              <w:t>Problem Statement (Problem to be solved)</w:t>
            </w:r>
          </w:p>
        </w:tc>
        <w:tc>
          <w:tcPr>
            <w:tcW w:w="2880" w:type="dxa"/>
          </w:tcPr>
          <w:p w14:paraId="3E32D0C8" w14:textId="77777777" w:rsidR="00BC2C32" w:rsidRDefault="00CD65A0">
            <w:r>
              <w:t>Manual execution of SDLC phases like requirement sorting, code writing, bug fixing, and documentation causes delays and inconsistencies. Developers and managers need intelligent tools to improve productivity.</w:t>
            </w:r>
          </w:p>
        </w:tc>
      </w:tr>
      <w:tr w:rsidR="00BC2C32" w14:paraId="563525E4" w14:textId="77777777">
        <w:tc>
          <w:tcPr>
            <w:tcW w:w="2880" w:type="dxa"/>
          </w:tcPr>
          <w:p w14:paraId="5BF3CEF7" w14:textId="77777777" w:rsidR="00BC2C32" w:rsidRDefault="00CD65A0">
            <w:r>
              <w:t>2</w:t>
            </w:r>
          </w:p>
        </w:tc>
        <w:tc>
          <w:tcPr>
            <w:tcW w:w="2880" w:type="dxa"/>
          </w:tcPr>
          <w:p w14:paraId="3357C88D" w14:textId="77777777" w:rsidR="00BC2C32" w:rsidRDefault="00CD65A0">
            <w:r>
              <w:t>Idea / Solution description</w:t>
            </w:r>
          </w:p>
        </w:tc>
        <w:tc>
          <w:tcPr>
            <w:tcW w:w="2880" w:type="dxa"/>
          </w:tcPr>
          <w:p w14:paraId="49B59580" w14:textId="77777777" w:rsidR="00BC2C32" w:rsidRDefault="00CD65A0">
            <w:r>
              <w:t>SmartSDLC is an AI-powered development assistant built on IBM Watsonx. It automates requirement classification, code generation, bug detection, test writing, and code summarization through a modular Streamlit interface.</w:t>
            </w:r>
          </w:p>
        </w:tc>
      </w:tr>
      <w:tr w:rsidR="00BC2C32" w14:paraId="32D65CE7" w14:textId="77777777">
        <w:tc>
          <w:tcPr>
            <w:tcW w:w="2880" w:type="dxa"/>
          </w:tcPr>
          <w:p w14:paraId="4FFB863A" w14:textId="77777777" w:rsidR="00BC2C32" w:rsidRDefault="00CD65A0">
            <w:r>
              <w:t>3</w:t>
            </w:r>
          </w:p>
        </w:tc>
        <w:tc>
          <w:tcPr>
            <w:tcW w:w="2880" w:type="dxa"/>
          </w:tcPr>
          <w:p w14:paraId="7F593635" w14:textId="77777777" w:rsidR="00BC2C32" w:rsidRDefault="00CD65A0">
            <w:r>
              <w:t>Novelty / Uniqueness</w:t>
            </w:r>
          </w:p>
        </w:tc>
        <w:tc>
          <w:tcPr>
            <w:tcW w:w="2880" w:type="dxa"/>
          </w:tcPr>
          <w:p w14:paraId="1C8198F9" w14:textId="77777777" w:rsidR="00BC2C32" w:rsidRDefault="00CD65A0">
            <w:r>
              <w:t>Unlike generic code tools, SmartSDLC uses prompt-driven generation via IBM Granite to produce accurate and context-aware outputs. It supports end-to-end SDLC tasks in one interactive application.</w:t>
            </w:r>
          </w:p>
        </w:tc>
      </w:tr>
      <w:tr w:rsidR="00BC2C32" w14:paraId="152A902E" w14:textId="77777777">
        <w:tc>
          <w:tcPr>
            <w:tcW w:w="2880" w:type="dxa"/>
          </w:tcPr>
          <w:p w14:paraId="64B6D897" w14:textId="77777777" w:rsidR="00BC2C32" w:rsidRDefault="00CD65A0">
            <w:r>
              <w:t>4</w:t>
            </w:r>
          </w:p>
        </w:tc>
        <w:tc>
          <w:tcPr>
            <w:tcW w:w="2880" w:type="dxa"/>
          </w:tcPr>
          <w:p w14:paraId="55A00E6B" w14:textId="77777777" w:rsidR="00BC2C32" w:rsidRDefault="00CD65A0">
            <w:r>
              <w:t>Social Impact / Customer Satisfaction</w:t>
            </w:r>
          </w:p>
        </w:tc>
        <w:tc>
          <w:tcPr>
            <w:tcW w:w="2880" w:type="dxa"/>
          </w:tcPr>
          <w:p w14:paraId="7855F87B" w14:textId="77777777" w:rsidR="00BC2C32" w:rsidRDefault="00CD65A0">
            <w:r>
              <w:t xml:space="preserve">The platform accelerates project delivery, reduces developer burnout, and provides accessible AI tools </w:t>
            </w:r>
            <w:r>
              <w:lastRenderedPageBreak/>
              <w:t>to both junior and senior developers, boosting efficiency and job satisfaction.</w:t>
            </w:r>
          </w:p>
        </w:tc>
      </w:tr>
      <w:tr w:rsidR="00BC2C32" w14:paraId="536664FB" w14:textId="77777777">
        <w:tc>
          <w:tcPr>
            <w:tcW w:w="2880" w:type="dxa"/>
          </w:tcPr>
          <w:p w14:paraId="1CE9F42D" w14:textId="77777777" w:rsidR="00BC2C32" w:rsidRDefault="00CD65A0">
            <w:r>
              <w:lastRenderedPageBreak/>
              <w:t>5</w:t>
            </w:r>
          </w:p>
        </w:tc>
        <w:tc>
          <w:tcPr>
            <w:tcW w:w="2880" w:type="dxa"/>
          </w:tcPr>
          <w:p w14:paraId="5649366B" w14:textId="77777777" w:rsidR="00BC2C32" w:rsidRDefault="00CD65A0">
            <w:r>
              <w:t>Business Model (Revenue Model)</w:t>
            </w:r>
          </w:p>
        </w:tc>
        <w:tc>
          <w:tcPr>
            <w:tcW w:w="2880" w:type="dxa"/>
          </w:tcPr>
          <w:p w14:paraId="51B97911" w14:textId="77777777" w:rsidR="00BC2C32" w:rsidRDefault="00CD65A0">
            <w:r>
              <w:t>Freemium model: free basic features for individual developers, subscription for teams or enterprise users. B2B partnerships with dev tool providers or educational platforms are also viable.</w:t>
            </w:r>
          </w:p>
        </w:tc>
      </w:tr>
      <w:tr w:rsidR="00BC2C32" w14:paraId="19931D0B" w14:textId="77777777">
        <w:tc>
          <w:tcPr>
            <w:tcW w:w="2880" w:type="dxa"/>
          </w:tcPr>
          <w:p w14:paraId="1A3CC8ED" w14:textId="77777777" w:rsidR="00BC2C32" w:rsidRDefault="00CD65A0">
            <w:r>
              <w:t>6</w:t>
            </w:r>
          </w:p>
        </w:tc>
        <w:tc>
          <w:tcPr>
            <w:tcW w:w="2880" w:type="dxa"/>
          </w:tcPr>
          <w:p w14:paraId="28F4FA79" w14:textId="77777777" w:rsidR="00BC2C32" w:rsidRDefault="00CD65A0">
            <w:r>
              <w:t>Scalability of the Solution</w:t>
            </w:r>
          </w:p>
        </w:tc>
        <w:tc>
          <w:tcPr>
            <w:tcW w:w="2880" w:type="dxa"/>
          </w:tcPr>
          <w:p w14:paraId="5939CDA5" w14:textId="77777777" w:rsidR="00BC2C32" w:rsidRDefault="00CD65A0">
            <w:r>
              <w:t>Built on scalable cloud services (IBM Cloud), it supports horizontal expansion via modular microservices, multi-language support, and can integrate additional AI models or dev tools as plugins.</w:t>
            </w:r>
          </w:p>
        </w:tc>
      </w:tr>
    </w:tbl>
    <w:p w14:paraId="5378F4F9" w14:textId="77777777" w:rsidR="00CD65A0" w:rsidRDefault="00CD65A0"/>
    <w:sectPr w:rsidR="00CD6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4908"/>
    <w:rsid w:val="00AA1D8D"/>
    <w:rsid w:val="00AE19C4"/>
    <w:rsid w:val="00B47730"/>
    <w:rsid w:val="00BC2C32"/>
    <w:rsid w:val="00CB0664"/>
    <w:rsid w:val="00CD6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3E541-C4C5-4802-B31B-1D95B628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3</cp:revision>
  <dcterms:created xsi:type="dcterms:W3CDTF">2013-12-23T23:15:00Z</dcterms:created>
  <dcterms:modified xsi:type="dcterms:W3CDTF">2025-06-27T12:05:00Z</dcterms:modified>
  <cp:category/>
</cp:coreProperties>
</file>