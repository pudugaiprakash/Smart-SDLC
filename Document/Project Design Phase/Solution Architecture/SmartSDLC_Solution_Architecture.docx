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60374" w14:textId="77777777" w:rsidR="00DE116D" w:rsidRDefault="008E3537">
      <w:pPr>
        <w:pStyle w:val="Heading1"/>
      </w:pPr>
      <w:r>
        <w:t xml:space="preserve">Solution Architecture – </w:t>
      </w:r>
      <w:proofErr w:type="spellStart"/>
      <w:r>
        <w:t>SmartSDLC</w:t>
      </w:r>
      <w:proofErr w:type="spellEnd"/>
      <w:r>
        <w:t xml:space="preserve"> Project</w:t>
      </w:r>
    </w:p>
    <w:p w14:paraId="6DCF4677" w14:textId="77777777" w:rsidR="00DE116D" w:rsidRDefault="008E3537">
      <w:r>
        <w:t>Date: 26 June 2025</w:t>
      </w:r>
    </w:p>
    <w:p w14:paraId="43CF2E74" w14:textId="6C3EAB06" w:rsidR="00DE116D" w:rsidRDefault="008E3537">
      <w:r>
        <w:t xml:space="preserve">Team ID: </w:t>
      </w:r>
      <w:r w:rsidR="00941988" w:rsidRPr="00941988">
        <w:t>LTVIP2025TMID20490</w:t>
      </w:r>
      <w:bookmarkStart w:id="0" w:name="_GoBack"/>
      <w:bookmarkEnd w:id="0"/>
    </w:p>
    <w:p w14:paraId="7E35EF47" w14:textId="77777777" w:rsidR="00DE116D" w:rsidRDefault="008E3537">
      <w:r>
        <w:t xml:space="preserve">Project Name: </w:t>
      </w:r>
      <w:proofErr w:type="spellStart"/>
      <w:r>
        <w:t>SmartSDLC</w:t>
      </w:r>
      <w:proofErr w:type="spellEnd"/>
      <w:r>
        <w:t>: AI-Enhanced SDLC Automation Platform</w:t>
      </w:r>
    </w:p>
    <w:p w14:paraId="76298082" w14:textId="77777777" w:rsidR="00DE116D" w:rsidRDefault="008E3537">
      <w:pPr>
        <w:pStyle w:val="Heading2"/>
      </w:pPr>
      <w:r>
        <w:t>Solution Architecture:</w:t>
      </w:r>
    </w:p>
    <w:p w14:paraId="3133F609" w14:textId="77777777" w:rsidR="00DE116D" w:rsidRDefault="008E3537">
      <w:r>
        <w:t xml:space="preserve">Solution architecture defines the technological structure and operational flow that brings </w:t>
      </w:r>
      <w:proofErr w:type="spellStart"/>
      <w:r>
        <w:t>SmartSDLC</w:t>
      </w:r>
      <w:proofErr w:type="spellEnd"/>
      <w:r>
        <w:t xml:space="preserve"> to life. It outlines how AI services, user interactions, and backend logic collaborate to automate SDLC phases effectively.</w:t>
      </w:r>
    </w:p>
    <w:p w14:paraId="31728605" w14:textId="77777777" w:rsidR="00DE116D" w:rsidRDefault="008E3537">
      <w:r>
        <w:t>Its goals are to:</w:t>
      </w:r>
    </w:p>
    <w:p w14:paraId="118C43FD" w14:textId="77777777" w:rsidR="00DE116D" w:rsidRDefault="008E3537">
      <w:r>
        <w:t>• Find the best AI-powered approach to streamline SDLC phases.</w:t>
      </w:r>
    </w:p>
    <w:p w14:paraId="4D18F00A" w14:textId="77777777" w:rsidR="00DE116D" w:rsidRDefault="008E3537">
      <w:r>
        <w:t>• Define features, development flow, and key modules for delivery.</w:t>
      </w:r>
    </w:p>
    <w:p w14:paraId="50BD9323" w14:textId="77777777" w:rsidR="00DE116D" w:rsidRDefault="008E3537">
      <w:r>
        <w:t>• Bridge the gap between traditional SDLC challenges and smart automation.</w:t>
      </w:r>
    </w:p>
    <w:p w14:paraId="13C287F3" w14:textId="77777777" w:rsidR="00DE116D" w:rsidRDefault="008E3537">
      <w:r>
        <w:t>• Specify a scalable, modular, and maintainable system design.</w:t>
      </w:r>
    </w:p>
    <w:p w14:paraId="28E62DC6" w14:textId="77777777" w:rsidR="00DE116D" w:rsidRDefault="008E3537">
      <w:pPr>
        <w:pStyle w:val="Heading3"/>
      </w:pPr>
      <w:proofErr w:type="spellStart"/>
      <w:r>
        <w:t>SmartSDLC</w:t>
      </w:r>
      <w:proofErr w:type="spellEnd"/>
      <w:r>
        <w:t xml:space="preserve"> Architecture Overview</w:t>
      </w:r>
    </w:p>
    <w:p w14:paraId="2176DD1F" w14:textId="77777777" w:rsidR="00DE116D" w:rsidRDefault="008E3537">
      <w:proofErr w:type="spellStart"/>
      <w:r>
        <w:t>SmartSDLC</w:t>
      </w:r>
      <w:proofErr w:type="spellEnd"/>
      <w:r>
        <w:t xml:space="preserve"> follows a modular architecture using </w:t>
      </w:r>
      <w:proofErr w:type="spellStart"/>
      <w:r>
        <w:t>Streamlit</w:t>
      </w:r>
      <w:proofErr w:type="spellEnd"/>
      <w:r>
        <w:t xml:space="preserve"> as the frontend, integrating IBM </w:t>
      </w:r>
      <w:proofErr w:type="spellStart"/>
      <w:r>
        <w:t>Watsonx</w:t>
      </w:r>
      <w:proofErr w:type="spellEnd"/>
      <w:r>
        <w:t xml:space="preserve"> as the backend AI engine to handle prompt-based classification, generation, and summarization.</w:t>
      </w:r>
    </w:p>
    <w:p w14:paraId="680DC015" w14:textId="77777777" w:rsidR="00DE116D" w:rsidRDefault="008E3537">
      <w:r>
        <w:t>Key components include:</w:t>
      </w:r>
    </w:p>
    <w:p w14:paraId="728ECCF4" w14:textId="77777777" w:rsidR="00DE116D" w:rsidRDefault="008E3537">
      <w:r>
        <w:t xml:space="preserve">• Frontend: </w:t>
      </w:r>
      <w:proofErr w:type="spellStart"/>
      <w:r>
        <w:t>Streamlit</w:t>
      </w:r>
      <w:proofErr w:type="spellEnd"/>
      <w:r>
        <w:t xml:space="preserve"> interface with sidebar navigation, file </w:t>
      </w:r>
      <w:proofErr w:type="spellStart"/>
      <w:r>
        <w:t>uploader</w:t>
      </w:r>
      <w:proofErr w:type="spellEnd"/>
      <w:r>
        <w:t xml:space="preserve">, text input/output modules, and </w:t>
      </w:r>
      <w:proofErr w:type="spellStart"/>
      <w:r>
        <w:t>chatbot</w:t>
      </w:r>
      <w:proofErr w:type="spellEnd"/>
      <w:r>
        <w:t xml:space="preserve"> UI.</w:t>
      </w:r>
    </w:p>
    <w:p w14:paraId="6B5998FC" w14:textId="77777777" w:rsidR="00DE116D" w:rsidRDefault="008E3537">
      <w:r>
        <w:t xml:space="preserve">• Backend: Python functions using </w:t>
      </w:r>
      <w:proofErr w:type="spellStart"/>
      <w:r>
        <w:t>Watsonx</w:t>
      </w:r>
      <w:proofErr w:type="spellEnd"/>
      <w:r>
        <w:t xml:space="preserve"> API for each SDLC task.</w:t>
      </w:r>
    </w:p>
    <w:p w14:paraId="674EEE8F" w14:textId="77777777" w:rsidR="00DE116D" w:rsidRDefault="008E3537">
      <w:r>
        <w:t xml:space="preserve">• AI Model: IBM </w:t>
      </w:r>
      <w:proofErr w:type="spellStart"/>
      <w:r>
        <w:t>Watsonx</w:t>
      </w:r>
      <w:proofErr w:type="spellEnd"/>
      <w:r>
        <w:t xml:space="preserve"> Granite-13B for prompt-based code and document generation.</w:t>
      </w:r>
    </w:p>
    <w:p w14:paraId="5A22DD42" w14:textId="77777777" w:rsidR="00DE116D" w:rsidRDefault="008E3537">
      <w:r>
        <w:t xml:space="preserve">• PDF Parsing: </w:t>
      </w:r>
      <w:proofErr w:type="spellStart"/>
      <w:r>
        <w:t>PyMuPDF</w:t>
      </w:r>
      <w:proofErr w:type="spellEnd"/>
      <w:r>
        <w:t xml:space="preserve"> for extracting requirement text from uploaded documents.</w:t>
      </w:r>
    </w:p>
    <w:p w14:paraId="068F09BE" w14:textId="77777777" w:rsidR="00DE116D" w:rsidRDefault="008E3537">
      <w:r>
        <w:t xml:space="preserve">• Session Management: </w:t>
      </w:r>
      <w:proofErr w:type="spellStart"/>
      <w:r>
        <w:t>Streamlit</w:t>
      </w:r>
      <w:proofErr w:type="spellEnd"/>
      <w:r>
        <w:t xml:space="preserve"> session state for preserving chat and module inputs.</w:t>
      </w:r>
    </w:p>
    <w:p w14:paraId="38756C8E" w14:textId="77777777" w:rsidR="00DE116D" w:rsidRDefault="008E3537">
      <w:r>
        <w:t xml:space="preserve">• Optional: Integration with </w:t>
      </w:r>
      <w:proofErr w:type="spellStart"/>
      <w:r>
        <w:t>LangChain</w:t>
      </w:r>
      <w:proofErr w:type="spellEnd"/>
      <w:r>
        <w:t xml:space="preserve"> for </w:t>
      </w:r>
      <w:proofErr w:type="spellStart"/>
      <w:r>
        <w:t>chatbot</w:t>
      </w:r>
      <w:proofErr w:type="spellEnd"/>
      <w:r>
        <w:t xml:space="preserve"> memory and context.</w:t>
      </w:r>
    </w:p>
    <w:p w14:paraId="0BD255B6" w14:textId="77777777" w:rsidR="00DE116D" w:rsidRDefault="008E3537">
      <w:pPr>
        <w:pStyle w:val="Heading3"/>
      </w:pPr>
      <w:r>
        <w:t>Development Phases</w:t>
      </w:r>
    </w:p>
    <w:p w14:paraId="1F2EDD98" w14:textId="77777777" w:rsidR="00DE116D" w:rsidRDefault="008E3537">
      <w:r>
        <w:t>• Phase 1: Setup environment and define modular structure.</w:t>
      </w:r>
    </w:p>
    <w:p w14:paraId="63F7C5B7" w14:textId="77777777" w:rsidR="00DE116D" w:rsidRDefault="008E3537">
      <w:r>
        <w:t>• Phase 2: Implement requirement classification and AI code generation.</w:t>
      </w:r>
    </w:p>
    <w:p w14:paraId="3368F1D8" w14:textId="77777777" w:rsidR="00DE116D" w:rsidRDefault="008E3537">
      <w:r>
        <w:lastRenderedPageBreak/>
        <w:t>• Phase 3: Add bug fixer, test case generator, and code summarizer.</w:t>
      </w:r>
    </w:p>
    <w:p w14:paraId="5C12C8AE" w14:textId="77777777" w:rsidR="00DE116D" w:rsidRDefault="008E3537">
      <w:r>
        <w:t xml:space="preserve">• Phase 4: Integrate </w:t>
      </w:r>
      <w:proofErr w:type="spellStart"/>
      <w:r>
        <w:t>chatbot</w:t>
      </w:r>
      <w:proofErr w:type="spellEnd"/>
      <w:r>
        <w:t xml:space="preserve"> assistant and session management.</w:t>
      </w:r>
    </w:p>
    <w:p w14:paraId="57A9938D" w14:textId="77777777" w:rsidR="00DE116D" w:rsidRDefault="008E3537">
      <w:r>
        <w:t xml:space="preserve">• Phase 5: Optimize and deploy on </w:t>
      </w:r>
      <w:proofErr w:type="spellStart"/>
      <w:r>
        <w:t>Streamlit</w:t>
      </w:r>
      <w:proofErr w:type="spellEnd"/>
      <w:r>
        <w:t xml:space="preserve"> Cloud or IBM Cloud.</w:t>
      </w:r>
    </w:p>
    <w:sectPr w:rsidR="00DE1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537"/>
    <w:rsid w:val="00941988"/>
    <w:rsid w:val="00AA1D8D"/>
    <w:rsid w:val="00B47730"/>
    <w:rsid w:val="00CB0664"/>
    <w:rsid w:val="00CB5685"/>
    <w:rsid w:val="00DE1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A700DD-B610-4C3E-A875-F7E60910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2013-12-23T23:15:00Z</dcterms:created>
  <dcterms:modified xsi:type="dcterms:W3CDTF">2025-06-27T12:07:00Z</dcterms:modified>
  <cp:category/>
</cp:coreProperties>
</file>